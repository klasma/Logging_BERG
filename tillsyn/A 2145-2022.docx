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2145-2022 i Bergs kommun</w:t>
      </w:r>
    </w:p>
    <w:p>
      <w:r>
        <w:t>Detta dokument behandlar höga naturvärden i avverkningsamälan A 2145-2022 i Bergs kommun. Denna avverkningsanmälan inkom 2022-01-17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ulltickeporing (VU), doftskinn (NT), garnlav (NT), lunglav (NT), rosenticka (NT), ullticka (NT), vitgrynig nållav (NT), mörk husmossa (S), skinnlav (S), skogshakmossa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2145-2022.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6951546, E 479239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