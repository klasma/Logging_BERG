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9919-2021 i Bergs kommun</w:t>
      </w:r>
    </w:p>
    <w:p>
      <w:r>
        <w:t>Detta dokument behandlar höga naturvärden i avverkningsamälan A 9919-2021 i Bergs kommun. Denna avverkningsanmälan inkom 2021-02-26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skrovellav (NT), tretåig hackspett (NT, §4), ullticka (NT), luddlav (S), mörk husmossa (S), spindelblomster (S, §8) och tibast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9919-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6971805, E 385164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