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9174-2020 i Bergs kommun</w:t>
      </w:r>
    </w:p>
    <w:p>
      <w:r>
        <w:t>Detta dokument behandlar höga naturvärden i avverkningsamälan A 9174-2020 i Bergs kommun. Denna avverkningsanmälan inkom 2020-02-18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harticka (NT), knottrig blåslav (NT), rödbrun blekspik (NT), skrovellav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9174-2020.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6973185, E 432807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