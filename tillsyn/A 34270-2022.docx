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34270-2022 i Bergs kommun</w:t>
      </w:r>
    </w:p>
    <w:p>
      <w:r>
        <w:t>Detta dokument behandlar höga naturvärden i avverkningsamälan A 34270-2022 i Bergs kommun. Denna avverkningsanmälan inkom 2022-08-18 och omfattar 39,8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urskogsporing (EN), fläckporing (VU), gräddporing (VU), smalfotad taggsvamp (VU), dvärgbägarlav (NT), garnlav (NT), gränsticka (NT), nordtagging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34270-2022.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6965117, E 418546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