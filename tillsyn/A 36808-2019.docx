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36808-2019 i Bergs kommun</w:t>
      </w:r>
    </w:p>
    <w:p>
      <w:r>
        <w:t>Detta dokument behandlar höga naturvärden i avverkningsamälan A 36808-2019 i Bergs kommun. Denna avverkningsanmälan inkom 2019-07-26 och omfattar 22,2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28 naturvårdsarter hittats: blanksvart spiklav (NT), duvhök (NT, §4), dvärgbägarlav (NT), gammelgransskål (NT), granticka (NT), harticka (NT), knottrig blåslav (NT), mörk kolflarnlav (NT), rödbrun blekspik (NT), talltita (NT, §4), tretåig hackspett (NT, §4), utter (NT, §4a), vedflamlav (NT), vedskivlav (NT), violettgrå tagellav (NT), vitgrynig nållav (NT), grönpyrola (S), gulnål (S), korallblylav (S), korallrot (S, §8), luddlav (S), plattlummer (S, §9), spindelblomster (S, §8), stuplav (S), tibast (S), ögonpyrola (S), brudsporre (§8)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2950"/>
            <wp:docPr id="1" name="Picture 1"/>
            <wp:cNvGraphicFramePr>
              <a:graphicFrameLocks noChangeAspect="1"/>
            </wp:cNvGraphicFramePr>
            <a:graphic>
              <a:graphicData uri="http://schemas.openxmlformats.org/drawingml/2006/picture">
                <pic:pic>
                  <pic:nvPicPr>
                    <pic:cNvPr id="0" name="A 36808-2019.png"/>
                    <pic:cNvPicPr/>
                  </pic:nvPicPr>
                  <pic:blipFill>
                    <a:blip r:embed="rId16"/>
                    <a:stretch>
                      <a:fillRect/>
                    </a:stretch>
                  </pic:blipFill>
                  <pic:spPr>
                    <a:xfrm>
                      <a:off x="0" y="0"/>
                      <a:ext cx="5486400" cy="4142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6969826, E 406710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pPr>
        <w:pStyle w:val="ListBullet"/>
      </w:pPr>
      <w:r>
        <w:t>Talltita (NT, §4)</w:t>
      </w:r>
    </w:p>
    <w:p>
      <w:pPr>
        <w:pStyle w:val="ListBullet"/>
      </w:pPr>
      <w:r>
        <w:t>Tretåig hackspett (NT, §4)</w:t>
      </w:r>
    </w:p>
    <w:p>
      <w:pPr>
        <w:pStyle w:val="ListBullet"/>
      </w:pPr>
      <w:r>
        <w:t>Utter (NT, §4a)</w:t>
      </w:r>
    </w:p>
    <w:p>
      <w:pPr>
        <w:pStyle w:val="ListBullet"/>
      </w:pPr>
      <w:r>
        <w:t>Korallrot (S, §8)</w:t>
      </w:r>
    </w:p>
    <w:p>
      <w:pPr>
        <w:pStyle w:val="ListBullet"/>
      </w:pPr>
      <w:r>
        <w:t>Plattlummer (S, §9)</w:t>
      </w:r>
    </w:p>
    <w:p>
      <w:pPr>
        <w:pStyle w:val="ListBullet"/>
      </w:pPr>
      <w:r>
        <w:t>Spindelblomster (S, §8)</w:t>
      </w:r>
    </w:p>
    <w:p>
      <w:pPr>
        <w:pStyle w:val="ListBullet"/>
      </w:pPr>
      <w:r>
        <w:t>Brudsporre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