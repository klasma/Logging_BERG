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54553-2018 i Bergs kommun</w:t>
      </w:r>
    </w:p>
    <w:p>
      <w:r>
        <w:t>Detta dokument behandlar höga naturvärden i avverkningsamälan A 54553-2018 i Bergs kommun. Denna avverkningsanmälan inkom 2018-10-22 och omfattar 21,0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blanksvart spiklav (NT), gammelgransskål (NT), garnlav (NT), gränsticka (NT), harticka (NT), rosenticka (NT), rödbrun blekspik (NT), skrovellav (NT), stjärntagging (NT), tretåig hackspett (NT, §4), ullticka (NT), vedskivlav (NT), vitgrynig nållav (NT), kornig nållav (S), luddlav (S), spindelblomster (S, §8), stuplav (S) och ögonpyrola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4013"/>
            <wp:docPr id="1" name="Picture 1"/>
            <wp:cNvGraphicFramePr>
              <a:graphicFrameLocks noChangeAspect="1"/>
            </wp:cNvGraphicFramePr>
            <a:graphic>
              <a:graphicData uri="http://schemas.openxmlformats.org/drawingml/2006/picture">
                <pic:pic>
                  <pic:nvPicPr>
                    <pic:cNvPr id="0" name="A 54553-2018.png"/>
                    <pic:cNvPicPr/>
                  </pic:nvPicPr>
                  <pic:blipFill>
                    <a:blip r:embed="rId16"/>
                    <a:stretch>
                      <a:fillRect/>
                    </a:stretch>
                  </pic:blipFill>
                  <pic:spPr>
                    <a:xfrm>
                      <a:off x="0" y="0"/>
                      <a:ext cx="5486400" cy="725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6968001, E 399752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