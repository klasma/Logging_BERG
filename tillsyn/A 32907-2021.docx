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32907-2021 i Bergs kommun</w:t>
      </w:r>
    </w:p>
    <w:p>
      <w:r>
        <w:t>Detta dokument behandlar höga naturvärden i avverkningsamälan A 32907-2021 i Bergs kommun. Denna avverkningsanmälan inkom 2021-06-28 och omfattar 50,1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brunpudrad nållav (NT), gammelgransskål (NT), garnlav (NT), granticka (NT), gränsticka (NT), harticka (NT), knottrig blåslav (NT), liten svartspik (NT), luddfingersvamp (NT), rosenticka (NT), rödbrun blekspik (NT), skrovellav (NT), spillkråka (NT, §4), tallticka (NT), tretåig hackspett (NT, §4), ullticka (NT), vedtrappmossa (NT), vitgrynig nållav (NT), vitskaftad svartspik (NT), spindelblomster (S, §8), trådticka (S), ögonpyrola (S) och fläcknycklar (§8).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2907-2021.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6968026, E 441072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