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52254-2019 i Bergs kommun</w:t>
      </w:r>
    </w:p>
    <w:p>
      <w:r>
        <w:t>Detta dokument behandlar höga naturvärden i avverkningsamälan A 52254-2019 i Bergs kommun. Denna avverkningsanmälan inkom 2019-10-04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garnlav (NT), granticka (NT), järpe (NT, §4), lunglav (NT), tretåig hackspett (NT, §4), ullticka (NT), vedtrappmossa (NT), vitgrynig nållav (NT), dvärgtufs (S), grönkulla (S, §8), gulnål (S), kransrams (S), skinnlav (S), skogshakmossa (S), spindelblomster (S, §8), stuplav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5225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6963495, E 487404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Grönkulla (S, §8)</w:t>
      </w:r>
    </w:p>
    <w:p>
      <w:pPr>
        <w:pStyle w:val="ListBullet"/>
      </w:pPr>
      <w:r>
        <w:t>Spindelblomster (S, §8)</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