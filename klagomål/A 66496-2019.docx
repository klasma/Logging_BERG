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66496-2019 i Bergs kommun</w:t>
      </w:r>
    </w:p>
    <w:p>
      <w:r>
        <w:t>Detta dokument behandlar höga naturvärden i avverkningsamälan A 66496-2019 i Bergs kommun. Denna avverkningsanmälan inkom 2019-12-10 och omfattar 16,6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liten sotlav (VU), rynkskinn (VU), doftskinn (NT), gammelgransskål (NT), garnlav (NT), granticka (NT), gränsticka (NT), harticka (NT), knottrig blåslav (NT), rödbrun blekspik (NT), tretåig hackspett (NT, §4), ullticka (NT), vitgrynig nållav (NT), luddlav (S), skinnlav (S), spindelblomster (S, §8), vedticka (S) och ögonpyrola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7033"/>
            <wp:docPr id="1" name="Picture 1"/>
            <wp:cNvGraphicFramePr>
              <a:graphicFrameLocks noChangeAspect="1"/>
            </wp:cNvGraphicFramePr>
            <a:graphic>
              <a:graphicData uri="http://schemas.openxmlformats.org/drawingml/2006/picture">
                <pic:pic>
                  <pic:nvPicPr>
                    <pic:cNvPr id="0" name="A 66496-2019.png"/>
                    <pic:cNvPicPr/>
                  </pic:nvPicPr>
                  <pic:blipFill>
                    <a:blip r:embed="rId16"/>
                    <a:stretch>
                      <a:fillRect/>
                    </a:stretch>
                  </pic:blipFill>
                  <pic:spPr>
                    <a:xfrm>
                      <a:off x="0" y="0"/>
                      <a:ext cx="5486400" cy="4947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6973064, E 386338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