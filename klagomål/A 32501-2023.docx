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32501-2023 i Bergs kommun</w:t>
      </w:r>
    </w:p>
    <w:p>
      <w:r>
        <w:t>Detta dokument behandlar höga naturvärden i avverkningsamälan A 32501-2023 i Bergs kommun. Denna avverkningsanmälan inkom 2023-07-03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garnlav (NT), lunglav (NT), ullticka (NT), kattfotslav (S), korallrot (S, §8), källpraktmossa (S), mörk husmossa (S), spindelblomster (S,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65931"/>
            <wp:docPr id="1" name="Picture 1"/>
            <wp:cNvGraphicFramePr>
              <a:graphicFrameLocks noChangeAspect="1"/>
            </wp:cNvGraphicFramePr>
            <a:graphic>
              <a:graphicData uri="http://schemas.openxmlformats.org/drawingml/2006/picture">
                <pic:pic>
                  <pic:nvPicPr>
                    <pic:cNvPr id="0" name="A 32501-2023.png"/>
                    <pic:cNvPicPr/>
                  </pic:nvPicPr>
                  <pic:blipFill>
                    <a:blip r:embed="rId16"/>
                    <a:stretch>
                      <a:fillRect/>
                    </a:stretch>
                  </pic:blipFill>
                  <pic:spPr>
                    <a:xfrm>
                      <a:off x="0" y="0"/>
                      <a:ext cx="5486400" cy="146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6927718, E 478583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Spindelblomster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635276"/>
            <wp:docPr id="2" name="Picture 2"/>
            <wp:cNvGraphicFramePr>
              <a:graphicFrameLocks noChangeAspect="1"/>
            </wp:cNvGraphicFramePr>
            <a:graphic>
              <a:graphicData uri="http://schemas.openxmlformats.org/drawingml/2006/picture">
                <pic:pic>
                  <pic:nvPicPr>
                    <pic:cNvPr id="0" name="A 32501-2023.png"/>
                    <pic:cNvPicPr/>
                  </pic:nvPicPr>
                  <pic:blipFill>
                    <a:blip r:embed="rId17"/>
                    <a:stretch>
                      <a:fillRect/>
                    </a:stretch>
                  </pic:blipFill>
                  <pic:spPr>
                    <a:xfrm>
                      <a:off x="0" y="0"/>
                      <a:ext cx="5486400" cy="16352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6927718, E 478583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