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41872-2020 i Bergs kommun</w:t>
      </w:r>
    </w:p>
    <w:p>
      <w:r>
        <w:t>Detta dokument behandlar höga naturvärden i avverkningsamälan A 41872-2020 i Bergs kommun. Denna avverkningsanmälan inkom 2020-08-31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garnlav (NT), lunglav (NT), vedskivlav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30747"/>
            <wp:docPr id="1" name="Picture 1"/>
            <wp:cNvGraphicFramePr>
              <a:graphicFrameLocks noChangeAspect="1"/>
            </wp:cNvGraphicFramePr>
            <a:graphic>
              <a:graphicData uri="http://schemas.openxmlformats.org/drawingml/2006/picture">
                <pic:pic>
                  <pic:nvPicPr>
                    <pic:cNvPr id="0" name="A 41872-2020.png"/>
                    <pic:cNvPicPr/>
                  </pic:nvPicPr>
                  <pic:blipFill>
                    <a:blip r:embed="rId16"/>
                    <a:stretch>
                      <a:fillRect/>
                    </a:stretch>
                  </pic:blipFill>
                  <pic:spPr>
                    <a:xfrm>
                      <a:off x="0" y="0"/>
                      <a:ext cx="5486400" cy="4030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6918593, E 487395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