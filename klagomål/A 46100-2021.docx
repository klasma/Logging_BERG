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46100-2021 i Bergs kommun</w:t>
      </w:r>
    </w:p>
    <w:p>
      <w:r>
        <w:t>Detta dokument behandlar höga naturvärden i avverkningsamälan A 46100-2021 i Bergs kommun. Denna avverkningsanmälan inkom 2021-09-02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dropptaggsvamp (S), svavelriska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610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6950964, E 489832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100-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6950964, E 489832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