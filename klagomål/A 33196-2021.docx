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33196-2021 i Bergs kommun</w:t>
      </w:r>
    </w:p>
    <w:p>
      <w:r>
        <w:t>Detta dokument behandlar höga naturvärden i avverkningsamälan A 33196-2021 i Bergs kommun. Denna avverkningsanmälan inkom 2021-06-29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knottrig blåslav (NT), tretåig hackspett (NT, §4), norrlandslav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669"/>
            <wp:docPr id="1" name="Picture 1"/>
            <wp:cNvGraphicFramePr>
              <a:graphicFrameLocks noChangeAspect="1"/>
            </wp:cNvGraphicFramePr>
            <a:graphic>
              <a:graphicData uri="http://schemas.openxmlformats.org/drawingml/2006/picture">
                <pic:pic>
                  <pic:nvPicPr>
                    <pic:cNvPr id="0" name="A 33196-2021.png"/>
                    <pic:cNvPicPr/>
                  </pic:nvPicPr>
                  <pic:blipFill>
                    <a:blip r:embed="rId16"/>
                    <a:stretch>
                      <a:fillRect/>
                    </a:stretch>
                  </pic:blipFill>
                  <pic:spPr>
                    <a:xfrm>
                      <a:off x="0" y="0"/>
                      <a:ext cx="5486400" cy="30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6968405, E 440805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