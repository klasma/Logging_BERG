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1571-2022 i Bergs kommun</w:t>
      </w:r>
    </w:p>
    <w:p>
      <w:r>
        <w:t>Detta dokument behandlar höga naturvärden i avverkningsamälan A 1571-2022 i Bergs kommun. Denna avverkningsanmälan inkom 2022-01-12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knottrig blåslav (NT), rosenticka (NT), ullticka (NT), vedticka (S) och ögonpyrola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2389"/>
            <wp:docPr id="1" name="Picture 1"/>
            <wp:cNvGraphicFramePr>
              <a:graphicFrameLocks noChangeAspect="1"/>
            </wp:cNvGraphicFramePr>
            <a:graphic>
              <a:graphicData uri="http://schemas.openxmlformats.org/drawingml/2006/picture">
                <pic:pic>
                  <pic:nvPicPr>
                    <pic:cNvPr id="0" name="A 1571-2022.png"/>
                    <pic:cNvPicPr/>
                  </pic:nvPicPr>
                  <pic:blipFill>
                    <a:blip r:embed="rId16"/>
                    <a:stretch>
                      <a:fillRect/>
                    </a:stretch>
                  </pic:blipFill>
                  <pic:spPr>
                    <a:xfrm>
                      <a:off x="0" y="0"/>
                      <a:ext cx="5486400" cy="2752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6935999, E 463127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