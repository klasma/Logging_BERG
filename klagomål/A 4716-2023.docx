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4716-2023 i Bergs kommun</w:t>
      </w:r>
    </w:p>
    <w:p>
      <w:r>
        <w:t>Detta dokument behandlar höga naturvärden i avverkningsamälan A 4716-2023 i Bergs kommun. Denna avverkningsanmälan inkom 2023-01-27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taggfingersvamp (VU), garnlav (NT), lunglav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6-2023.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6949071, E 489940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