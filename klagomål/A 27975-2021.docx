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27975-2021 i Bergs kommun</w:t>
      </w:r>
    </w:p>
    <w:p>
      <w:r>
        <w:t>Detta dokument behandlar höga naturvärden i avverkningsamälan A 27975-2021 i Bergs kommun. Denna avverkningsanmälan inkom 2021-06-07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fläckporing (VU), goliatmusseron (VU), gräddporing (VU), smalfotad taggsvamp (VU), blanksvart spiklav (NT), blå taggsvamp (NT), dvärgbägarlav (NT), nordtagging (NT), orange taggsvamp (NT), skrovlig taggsvamp (NT), svart taggsvamp (NT), talltaggsvamp (NT), vitplätt (NT) och dropptaggsvamp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27975-2021.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6965769, E 418244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