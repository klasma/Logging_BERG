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16811-2021 i Bergs kommun</w:t>
      </w:r>
    </w:p>
    <w:p>
      <w:r>
        <w:t>Detta dokument behandlar höga naturvärden i avverkningsamälan A 16811-2021 i Bergs kommun. Denna avverkningsanmälan inkom 2021-04-07 och omfattar 22,9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7 naturvårdsarter hittats: gammelgransskål (NT), garnlav (NT), granticka (NT), rödbrun blekspik (NT), ullticka (NT), vitgrynig nållav (NT) och vedticka (S). Av dessa är 6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5263"/>
            <wp:docPr id="1" name="Picture 1"/>
            <wp:cNvGraphicFramePr>
              <a:graphicFrameLocks noChangeAspect="1"/>
            </wp:cNvGraphicFramePr>
            <a:graphic>
              <a:graphicData uri="http://schemas.openxmlformats.org/drawingml/2006/picture">
                <pic:pic>
                  <pic:nvPicPr>
                    <pic:cNvPr id="0" name="A 16811-2021.png"/>
                    <pic:cNvPicPr/>
                  </pic:nvPicPr>
                  <pic:blipFill>
                    <a:blip r:embed="rId16"/>
                    <a:stretch>
                      <a:fillRect/>
                    </a:stretch>
                  </pic:blipFill>
                  <pic:spPr>
                    <a:xfrm>
                      <a:off x="0" y="0"/>
                      <a:ext cx="5486400" cy="39052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6970013, E 441446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