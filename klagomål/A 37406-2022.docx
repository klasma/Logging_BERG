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37406-2022 i Bergs kommun</w:t>
      </w:r>
    </w:p>
    <w:p>
      <w:r>
        <w:t>Detta dokument behandlar höga naturvärden i avverkningsamälan A 37406-2022 i Bergs kommun. Denna avverkningsanmälan inkom 2022-09-02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gränsticka (NT), knottrig blåslav (NT), tretåig hackspett (NT, §4) och vitgrynig nållav (NT).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37406-2022.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6970040, E 436147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